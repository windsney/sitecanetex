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1984"/>
      </w:pPr>
      <w:r>
        <w:rPr>
          <w:i/>
        </w:rPr>
        <w:t>Este é um texto em itálico e com recfdfdfjdflkdjfkdjflkdjflkdsjfldkfjdlskfjdslkfjdlfjdslfjdlfjdslfjlkjdfjdslfjdslkfjdslkfsdjflkjflksdfjdskfjdlfjkdlfjdskfjdflkjsdfklsdjflsdkfjsdklfjslkuo até o meio da página.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